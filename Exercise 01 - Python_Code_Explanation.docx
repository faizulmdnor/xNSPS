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Code Explanation</w:t>
      </w:r>
    </w:p>
    <w:p>
      <w:pPr>
        <w:pStyle w:val="Heading2"/>
      </w:pPr>
      <w:r>
        <w:t>Basic Arithmetic Operations</w:t>
      </w:r>
    </w:p>
    <w:p>
      <w:r>
        <w:t>This section performs basic arithmetic operations with two integers:</w:t>
      </w:r>
    </w:p>
    <w:p>
      <w:r>
        <w:br/>
        <w:t># Addition</w:t>
        <w:br/>
        <w:t>from numpy.random.mtrand import operator</w:t>
        <w:br/>
        <w:t>a = 10</w:t>
        <w:br/>
        <w:t>b = 5</w:t>
        <w:br/>
        <w:t>sum_result = a + b</w:t>
        <w:br/>
        <w:t>print("Sum:", sum_result)</w:t>
        <w:br/>
        <w:t># Subtraction</w:t>
        <w:br/>
        <w:t>sub_result = a - b</w:t>
        <w:br/>
        <w:t>print("Difference:", sub_result)</w:t>
        <w:br/>
        <w:t># Multiplication</w:t>
        <w:br/>
        <w:t>mul_result = a * b</w:t>
        <w:br/>
        <w:t>print("Product:", mul_result)</w:t>
        <w:br/>
        <w:t># Division</w:t>
        <w:br/>
        <w:t>div_result = a / b</w:t>
        <w:br/>
        <w:t>print("Quotient:", div_result)</w:t>
        <w:br/>
        <w:t># Modulus (remainder of the division)</w:t>
        <w:br/>
        <w:t>mod_result = a % b</w:t>
        <w:br/>
        <w:t>print("Remainder:", mod_result)</w:t>
        <w:br/>
      </w:r>
    </w:p>
    <w:p>
      <w:pPr>
        <w:pStyle w:val="Heading2"/>
      </w:pPr>
      <w:r>
        <w:t>Even or Odd Checker</w:t>
      </w:r>
    </w:p>
    <w:p>
      <w:r>
        <w:t>This section checks if a number entered by the user is even or odd:</w:t>
      </w:r>
    </w:p>
    <w:p>
      <w:r>
        <w:br/>
        <w:t>try:</w:t>
        <w:br/>
        <w:t xml:space="preserve">    number = int(input('Masukan integer: '))</w:t>
        <w:br/>
        <w:t xml:space="preserve">    if number % 2 == 0:</w:t>
        <w:br/>
        <w:t xml:space="preserve">        print(f'{number} adalah nombor Genap')</w:t>
        <w:br/>
        <w:t xml:space="preserve">    else:</w:t>
        <w:br/>
        <w:t xml:space="preserve">        print(f'{number} adalah nombor Ganjil')</w:t>
        <w:br/>
        <w:t>except Exception as e:</w:t>
        <w:br/>
        <w:t xml:space="preserve">    print(f'Masukan nombor integer sahaja! {e}')</w:t>
        <w:br/>
      </w:r>
    </w:p>
    <w:p>
      <w:pPr>
        <w:pStyle w:val="Heading2"/>
      </w:pPr>
      <w:r>
        <w:t>Simple Calculator</w:t>
      </w:r>
    </w:p>
    <w:p>
      <w:r>
        <w:t>This section takes two numbers and an operator from the user to perform basic operations:</w:t>
      </w:r>
    </w:p>
    <w:p>
      <w:r>
        <w:br/>
        <w:t>num1 = float(input('Masukan angka pertama: '))</w:t>
        <w:br/>
        <w:t>num2 = float(input('Masukan angka kedua: '))</w:t>
        <w:br/>
        <w:t>operator = input('Masukan operator (+, -, *, /): ')</w:t>
        <w:br/>
        <w:t>if operator == '+':</w:t>
        <w:br/>
        <w:t xml:space="preserve">    result = num1 + num2</w:t>
        <w:br/>
        <w:t>elif operator == '-':</w:t>
        <w:br/>
        <w:t xml:space="preserve">    result = num1 - num2</w:t>
        <w:br/>
        <w:t>elif operator == '*':</w:t>
        <w:br/>
        <w:t xml:space="preserve">    result = num1 * num2</w:t>
        <w:br/>
        <w:t>elif operator == '/':</w:t>
        <w:br/>
        <w:t xml:space="preserve">    result = num1 / num2</w:t>
        <w:br/>
        <w:t>else:</w:t>
        <w:br/>
        <w:t xml:space="preserve">    result = 'Operator tidak dapat dikenali'</w:t>
        <w:br/>
        <w:t>print(f'{num1} {operator} {num2} = {result}')</w:t>
        <w:br/>
      </w:r>
    </w:p>
    <w:p>
      <w:pPr>
        <w:pStyle w:val="Heading2"/>
      </w:pPr>
      <w:r>
        <w:t>List Operations</w:t>
      </w:r>
    </w:p>
    <w:p>
      <w:r>
        <w:t>This section demonstrates some operations with lists:</w:t>
      </w:r>
    </w:p>
    <w:p>
      <w:r>
        <w:br/>
        <w:t>data1 = [1, 42, 8, 6, 3, 82]</w:t>
        <w:br/>
        <w:t>print(data1)</w:t>
        <w:br/>
        <w:t>print(data1[1:-2])</w:t>
        <w:br/>
        <w:t>print(data1[3:-2])</w:t>
        <w:br/>
        <w:t>data2 = ['saya', 'dia', 'kamu', 'hang', 'awak', 'aku', 'depa', 'hangpa', 'kami', 'mereka']</w:t>
        <w:br/>
        <w:t>print(len(data2))</w:t>
        <w:br/>
        <w:t>print(data2[4:-5])</w:t>
        <w:br/>
      </w:r>
    </w:p>
    <w:p>
      <w:pPr>
        <w:pStyle w:val="Heading2"/>
      </w:pPr>
      <w:r>
        <w:t>Tuple Operations</w:t>
      </w:r>
    </w:p>
    <w:p>
      <w:r>
        <w:t>This section demonstrates some operations with tuples:</w:t>
      </w:r>
    </w:p>
    <w:p>
      <w:r>
        <w:br/>
        <w:t>my_tuple = (10, 20, 30, 40, 50)</w:t>
        <w:br/>
        <w:t>first_element = my_tuple[0]</w:t>
        <w:br/>
        <w:t>third_element = my_tuple[2]</w:t>
        <w:br/>
        <w:t>print(my_tuple)</w:t>
        <w:br/>
        <w:t>print(first_element)</w:t>
        <w:br/>
        <w:t>print(third_element)</w:t>
        <w:br/>
        <w:t>my_tuple2 = ([10, 20, 30],</w:t>
        <w:br/>
        <w:t xml:space="preserve">             [1, 2, 3],</w:t>
        <w:br/>
        <w:t xml:space="preserve">             [6, 12, 18])</w:t>
        <w:br/>
        <w:t>print(my_tuple2[0][2])</w:t>
        <w:br/>
        <w:t>print(my_tuple2[2][1])</w:t>
        <w:br/>
        <w:t>for r in range (3):</w:t>
        <w:br/>
        <w:t xml:space="preserve">    for c in range (3):</w:t>
        <w:br/>
        <w:t xml:space="preserve">        print(my_tuple2[r][c])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